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2ED" w:rsidRDefault="00B749F2">
      <w:pPr>
        <w:pStyle w:val="Title"/>
      </w:pPr>
      <w:sdt>
        <w:sdtPr>
          <w:alias w:val="Enter your company name:"/>
          <w:tag w:val="Enter your company name:"/>
          <w:id w:val="597607841"/>
          <w:placeholder>
            <w:docPart w:val="C6BFD1517D13498A91DE1257BDB05B40"/>
          </w:placeholder>
          <w:temporary/>
          <w:showingPlcHdr/>
          <w15:appearance w15:val="hidden"/>
          <w:text/>
        </w:sdtPr>
        <w:sdtEndPr/>
        <w:sdtContent>
          <w:r w:rsidR="00C92C41">
            <w:t>Your Company</w:t>
          </w:r>
        </w:sdtContent>
      </w:sdt>
      <w:r w:rsidR="00C92C41">
        <w:br/>
      </w:r>
      <w:sdt>
        <w:sdtPr>
          <w:alias w:val="Project scope:"/>
          <w:tag w:val="Project scope:"/>
          <w:id w:val="1889761442"/>
          <w:placeholder>
            <w:docPart w:val="1207AA90FB6C4F5D8836D95573CFD64B"/>
          </w:placeholder>
          <w:temporary/>
          <w:showingPlcHdr/>
          <w15:appearance w15:val="hidden"/>
        </w:sdtPr>
        <w:sdtEndPr/>
        <w:sdtContent>
          <w:r w:rsidR="000A0612">
            <w:t>Project Scope</w:t>
          </w:r>
        </w:sdtContent>
      </w:sdt>
    </w:p>
    <w:sdt>
      <w:sdtPr>
        <w:alias w:val="Enter date:"/>
        <w:tag w:val="Enter date:"/>
        <w:id w:val="-424797801"/>
        <w:placeholder>
          <w:docPart w:val="DF763C12C0B545168508885FBD10E78F"/>
        </w:placeholder>
        <w:temporary/>
        <w:showingPlcHdr/>
        <w15:appearance w15:val="hidden"/>
      </w:sdtPr>
      <w:sdtEndPr/>
      <w:sdtContent>
        <w:p w:rsidR="003312ED" w:rsidRDefault="000A0612">
          <w:pPr>
            <w:pStyle w:val="Subtitle"/>
          </w:pPr>
          <w:r>
            <w:t>Date</w:t>
          </w:r>
        </w:p>
      </w:sdtContent>
    </w:sdt>
    <w:p w:rsidR="003312ED" w:rsidRDefault="00B749F2">
      <w:pPr>
        <w:pStyle w:val="Heading1"/>
      </w:pPr>
      <w:sdt>
        <w:sdtPr>
          <w:alias w:val="Overview:"/>
          <w:tag w:val="Overview:"/>
          <w:id w:val="1877890496"/>
          <w:placeholder>
            <w:docPart w:val="D5DF3655A5444849914F82C2EF5557DD"/>
          </w:placeholder>
          <w:temporary/>
          <w:showingPlcHdr/>
          <w15:appearance w15:val="hidden"/>
        </w:sdtPr>
        <w:sdtEndPr/>
        <w:sdtContent>
          <w:r w:rsidR="000A0612">
            <w:t>Overview</w:t>
          </w:r>
        </w:sdtContent>
      </w:sdt>
    </w:p>
    <w:p w:rsidR="003312ED" w:rsidRDefault="00B749F2">
      <w:pPr>
        <w:pStyle w:val="Heading2"/>
      </w:pPr>
      <w:sdt>
        <w:sdtPr>
          <w:alias w:val="Project Background and Description:"/>
          <w:tag w:val="Project Background and Description:"/>
          <w:id w:val="1787619282"/>
          <w:placeholder>
            <w:docPart w:val="D5CE818B636747D79FC993C7DE2404FE"/>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375147">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MY" w:eastAsia="zh-CN"/>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2393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YK574A&#10;AADbAAAADwAAAGRycy9kb3ducmV2LnhtbERPy4rCMBTdD/gP4QruxtQio1SjiCAIgoyvhbtLc22L&#10;zU1oYq1/bxaCy8N5z5edqUVLja8sKxgNExDEudUVFwrOp83vFIQPyBpry6TgRR6Wi97PHDNtn3yg&#10;9hgKEUPYZ6igDMFlUvq8JIN+aB1x5G62MRgibAqpG3zGcFPLNEn+pMGKY0OJjtYl5ffjwyjY4Z7P&#10;2N4qOZ38p4mj+jp2F6UG/W41AxGoC1/xx73VCtK4Pn6JP0A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2Cue+AAAA2wAAAA8AAAAAAAAAAAAAAAAAmAIAAGRycy9kb3ducmV2&#10;LnhtbFBLBQYAAAAABAAEAPUAAACDAwAAAAA=&#10;" fillcolor="#2e74b5 [2404]" stroked="f" strokeweight="0"/>
                      <v:shape id="Freeform 2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ccUA&#10;AADbAAAADwAAAGRycy9kb3ducmV2LnhtbESPQWvCQBSE70L/w/IKvekmOVRJswmlUNBDqVV7f2af&#10;STT7Ns1uY+qvdwuCx2FmvmGyYjStGKh3jWUF8SwCQVxa3XClYLd9ny5AOI+ssbVMCv7IQZE/TDJM&#10;tT3zFw0bX4kAYZeigtr7LpXSlTUZdDPbEQfvYHuDPsi+krrHc4CbViZR9CwNNhwWauzorabytPk1&#10;Cj739njZ/qyr9nvV7az+KOfr+UKpp8fx9QWEp9Hfw7f2UitIYvj/En6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Nx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373522" w:rsidP="008D5E06">
            <w:pPr>
              <w:pStyle w:val="TipText"/>
              <w:cnfStyle w:val="000000000000" w:firstRow="0" w:lastRow="0" w:firstColumn="0" w:lastColumn="0" w:oddVBand="0" w:evenVBand="0" w:oddHBand="0" w:evenHBand="0" w:firstRowFirstColumn="0" w:firstRowLastColumn="0" w:lastRowFirstColumn="0" w:lastRowLastColumn="0"/>
            </w:pPr>
            <w:r>
              <w:t xml:space="preserve">The statements below will introduce the basic informations about our team making the project. </w:t>
            </w:r>
          </w:p>
        </w:tc>
      </w:tr>
      <w:tr w:rsidR="00373522" w:rsidTr="00375147">
        <w:tc>
          <w:tcPr>
            <w:cnfStyle w:val="001000000000" w:firstRow="0" w:lastRow="0" w:firstColumn="1" w:lastColumn="0" w:oddVBand="0" w:evenVBand="0" w:oddHBand="0" w:evenHBand="0" w:firstRowFirstColumn="0" w:firstRowLastColumn="0" w:lastRowFirstColumn="0" w:lastRowLastColumn="0"/>
            <w:tcW w:w="308" w:type="pct"/>
          </w:tcPr>
          <w:p w:rsidR="00373522" w:rsidRDefault="00373522" w:rsidP="007664E8">
            <w:pPr>
              <w:rPr>
                <w:noProof/>
                <w:lang w:val="en-MY" w:eastAsia="zh-CN"/>
              </w:rPr>
            </w:pPr>
          </w:p>
        </w:tc>
        <w:tc>
          <w:tcPr>
            <w:tcW w:w="4692" w:type="pct"/>
          </w:tcPr>
          <w:p w:rsidR="00373522" w:rsidRDefault="00373522" w:rsidP="008D5E06">
            <w:pPr>
              <w:pStyle w:val="TipText"/>
              <w:cnfStyle w:val="000000000000" w:firstRow="0" w:lastRow="0" w:firstColumn="0" w:lastColumn="0" w:oddVBand="0" w:evenVBand="0" w:oddHBand="0" w:evenHBand="0" w:firstRowFirstColumn="0" w:firstRowLastColumn="0" w:lastRowFirstColumn="0" w:lastRowLastColumn="0"/>
            </w:pPr>
          </w:p>
        </w:tc>
      </w:tr>
    </w:tbl>
    <w:p w:rsidR="00FD6A21" w:rsidRDefault="00373522">
      <w:r>
        <w:t>Our group consists of 3 members:</w:t>
      </w:r>
    </w:p>
    <w:p w:rsidR="00373522" w:rsidRDefault="00373522" w:rsidP="00373522">
      <w:pPr>
        <w:pStyle w:val="ListParagraph"/>
        <w:numPr>
          <w:ilvl w:val="0"/>
          <w:numId w:val="16"/>
        </w:numPr>
      </w:pPr>
      <w:r>
        <w:t>TEH WEI JING(17 yrs old)</w:t>
      </w:r>
    </w:p>
    <w:p w:rsidR="00373522" w:rsidRDefault="00373522" w:rsidP="00373522">
      <w:pPr>
        <w:pStyle w:val="ListParagraph"/>
        <w:numPr>
          <w:ilvl w:val="0"/>
          <w:numId w:val="16"/>
        </w:numPr>
      </w:pPr>
      <w:r>
        <w:t>TERRY THE(17 yrs old)</w:t>
      </w:r>
    </w:p>
    <w:p w:rsidR="00373522" w:rsidRDefault="00373522" w:rsidP="00373522">
      <w:pPr>
        <w:pStyle w:val="ListParagraph"/>
        <w:numPr>
          <w:ilvl w:val="0"/>
          <w:numId w:val="16"/>
        </w:numPr>
      </w:pPr>
      <w:r>
        <w:t>YONG CHEE SENG(17 yrs old)</w:t>
      </w:r>
    </w:p>
    <w:p w:rsidR="00373522" w:rsidRDefault="00373522" w:rsidP="00373522">
      <w:r>
        <w:t>School: MAKTAB SULTAN ABU BAKAR</w:t>
      </w:r>
    </w:p>
    <w:p w:rsidR="00373522" w:rsidRDefault="00373522" w:rsidP="00373522">
      <w:r>
        <w:t>City, State: Johor Bahru, Johor</w:t>
      </w:r>
    </w:p>
    <w:p w:rsidR="00373522" w:rsidRDefault="00373522" w:rsidP="00373522">
      <w:r>
        <w:t>The project is proposed by three of us and was built by the hands of ours from scratch.</w:t>
      </w:r>
    </w:p>
    <w:p w:rsidR="00373522" w:rsidRDefault="00373522" w:rsidP="00373522">
      <w:r>
        <w:t>The tools we used to make this project happen:</w:t>
      </w:r>
    </w:p>
    <w:p w:rsidR="00373522" w:rsidRDefault="00373522" w:rsidP="00373522">
      <w:r>
        <w:t>-Unity</w:t>
      </w:r>
    </w:p>
    <w:p w:rsidR="00373522" w:rsidRDefault="00373522" w:rsidP="00373522">
      <w:r>
        <w:t>-GitHub</w:t>
      </w:r>
    </w:p>
    <w:p w:rsidR="00373522" w:rsidRDefault="00373522" w:rsidP="00373522">
      <w:r>
        <w:t>-Blender</w:t>
      </w:r>
    </w:p>
    <w:p w:rsidR="00373522" w:rsidRDefault="00373522" w:rsidP="00373522">
      <w:r>
        <w:t>-Youtube</w:t>
      </w:r>
    </w:p>
    <w:p w:rsidR="003312ED" w:rsidRDefault="00B749F2">
      <w:pPr>
        <w:pStyle w:val="Heading2"/>
      </w:pPr>
      <w:sdt>
        <w:sdtPr>
          <w:alias w:val="Project Scope:"/>
          <w:tag w:val="Project Scope:"/>
          <w:id w:val="-1612591818"/>
          <w:placeholder>
            <w:docPart w:val="51979FECCBF640A7BC99A3A054FA2082"/>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MY" w:eastAsia="zh-CN"/>
              </w:rPr>
              <mc:AlternateContent>
                <mc:Choice Requires="wpg">
                  <w:drawing>
                    <wp:inline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B4240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qh1cIA&#10;AADbAAAADwAAAGRycy9kb3ducmV2LnhtbESPQYvCMBSE74L/ITxhb5rqiko1igiCsLC4VQ/eHs2z&#10;LTYvoYm1++83grDHYWa+YVabztSipcZXlhWMRwkI4tzqigsF59N+uADhA7LG2jIp+CUPm3W/t8JU&#10;2yf/UJuFQkQI+xQVlCG4VEqfl2TQj6wjjt7NNgZDlE0hdYPPCDe1nCTJTBqsOC6U6GhXUn7PHkbB&#10;F37zGdtbJRfz4yRxVF+n7qLUx6DbLkEE6sJ/+N0+aAWfM3h9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yqHVwgAAANsAAAAPAAAAAAAAAAAAAAAAAJgCAABkcnMvZG93&#10;bnJldi54bWxQSwUGAAAAAAQABAD1AAAAhwMAAAAA&#10;" fillcolor="#2e74b5 [2404]" stroked="f" strokeweight="0"/>
                      <v:shape id="Freeform 3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oQ8MA&#10;AADbAAAADwAAAGRycy9kb3ducmV2LnhtbESPT4vCMBTE7wt+h/AEb2uqC1a6RlkEwT2I/+9vm2db&#10;t3mpTdTqpzeC4HGYmd8wo0ljSnGh2hWWFfS6EQji1OqCMwW77exzCMJ5ZI2lZVJwIweTcetjhIm2&#10;V17TZeMzESDsElSQe18lUro0J4Ouayvi4B1sbdAHWWdS13gNcFPKfhQNpMGCw0KOFU1zSv83Z6Ng&#10;+WeP9+1plZX732pn9SKNV/FQqU67+fkG4anx7/CrPdcKvmJ4fgk/QI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oQ8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373522" w:rsidP="008D5E06">
            <w:pPr>
              <w:pStyle w:val="TipText"/>
              <w:cnfStyle w:val="000000000000" w:firstRow="0" w:lastRow="0" w:firstColumn="0" w:lastColumn="0" w:oddVBand="0" w:evenVBand="0" w:oddHBand="0" w:evenHBand="0" w:firstRowFirstColumn="0" w:firstRowLastColumn="0" w:lastRowFirstColumn="0" w:lastRowLastColumn="0"/>
            </w:pPr>
            <w:r>
              <w:t>The statements below will be</w:t>
            </w:r>
            <w:r w:rsidR="006E7332">
              <w:t xml:space="preserve"> about the project’s introduction.</w:t>
            </w:r>
          </w:p>
        </w:tc>
      </w:tr>
    </w:tbl>
    <w:p w:rsidR="003312ED" w:rsidRDefault="006E7332">
      <w:r>
        <w:tab/>
        <w:t>In this modern era, the young generations like us have become less aware about traffic safety. Most of us are spoiled and have little chance of being in that particular environment. This is because the immergence of many convenient services like online shopping, which makes youths nowadays less likely to travel outdoors and be in any traffic related situations. For instance, most youth</w:t>
      </w:r>
      <w:r w:rsidR="000B6DA7">
        <w:t>s</w:t>
      </w:r>
      <w:r>
        <w:t xml:space="preserve"> do not</w:t>
      </w:r>
      <w:r w:rsidR="000B6DA7">
        <w:t xml:space="preserve"> know the meaning of many traffic signs. This could lead to a major disaster if none actions are taken. So, as a solution to that, we made a project called “ ” to engage young generations’ awareness and interest about traffic safety.</w:t>
      </w:r>
    </w:p>
    <w:p w:rsidR="000B6DA7" w:rsidRDefault="000B6DA7"/>
    <w:p w:rsidR="000B6DA7" w:rsidRDefault="000B6DA7">
      <w:r>
        <w:t>(photo of app)</w:t>
      </w:r>
    </w:p>
    <w:p w:rsidR="003312ED" w:rsidRDefault="00B0632F">
      <w:pPr>
        <w:pStyle w:val="Heading2"/>
      </w:pPr>
      <w:r>
        <w:lastRenderedPageBreak/>
        <w:t xml:space="preserve">Requirements </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MY" w:eastAsia="zh-CN"/>
              </w:rPr>
              <mc:AlternateContent>
                <mc:Choice Requires="wpg">
                  <w:drawing>
                    <wp:inline distT="0" distB="0" distL="0" distR="0" wp14:anchorId="7AABCA2E" wp14:editId="5A0C9207">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291E3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YLsEA&#10;AADbAAAADwAAAGRycy9kb3ducmV2LnhtbERPyWrDMBC9F/oPYgq5NXJCSIwbOYRCoRAoieMeehus&#10;8UKtkbBU2/n7qlDIbR5vnf1hNr0YafCdZQWrZQKCuLK640ZBeX17TkH4gKyxt0wKbuThkD8+7DHT&#10;duILjUVoRAxhn6GCNgSXSemrlgz6pXXEkavtYDBEODRSDzjFcNPLdZJspcGOY0OLjl5bqr6LH6Pg&#10;hB9c4lh3Mt2d14mj/mvjPpVaPM3HFxCB5nAX/7vfdZy/g79f4g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zWC7BAAAA2wAAAA8AAAAAAAAAAAAAAAAAmAIAAGRycy9kb3du&#10;cmV2LnhtbFBLBQYAAAAABAAEAPUAAACGAwAAAAA=&#10;" fillcolor="#2e74b5 [2404]" stroked="f" strokeweight="0"/>
                      <v:shape id="Freeform 18"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3gUcUA&#10;AADbAAAADwAAAGRycy9kb3ducmV2LnhtbESPQW/CMAyF70j7D5En7QbpOAzUEapp0iQ4TDDK7l7j&#10;tYXGKU1WCr8eHyZxs/We3/u8yAbXqJ66UHs28DxJQBEX3tZcGtjnH+M5qBCRLTaeycCFAmTLh9EC&#10;U+vP/EX9LpZKQjikaKCKsU21DkVFDsPEt8Si/frOYZS1K7Xt8CzhrtHTJHnRDmuWhgpbeq+oOO7+&#10;nIHNjz9c89O2bL7X7d7bz2K2nc2NeXoc3l5BRRri3fx/vbKCL7Dyiwy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eBR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0B6DA7" w:rsidP="000B6DA7">
            <w:pPr>
              <w:pStyle w:val="TipText"/>
              <w:cnfStyle w:val="000000000000" w:firstRow="0" w:lastRow="0" w:firstColumn="0" w:lastColumn="0" w:oddVBand="0" w:evenVBand="0" w:oddHBand="0" w:evenHBand="0" w:firstRowFirstColumn="0" w:firstRowLastColumn="0" w:lastRowFirstColumn="0" w:lastRowLastColumn="0"/>
            </w:pPr>
            <w:r>
              <w:t>The statements below will show the skills required to build this project.</w:t>
            </w:r>
          </w:p>
        </w:tc>
      </w:tr>
    </w:tbl>
    <w:p w:rsidR="003312ED" w:rsidRDefault="000B6DA7">
      <w:r>
        <w:t>Required knowledge:</w:t>
      </w:r>
    </w:p>
    <w:p w:rsidR="000B6DA7" w:rsidRDefault="000B6DA7">
      <w:r>
        <w:t>-C# programming language proficiency</w:t>
      </w:r>
    </w:p>
    <w:p w:rsidR="000B6DA7" w:rsidRDefault="000B6DA7">
      <w:r>
        <w:t>-Github knowledge</w:t>
      </w:r>
    </w:p>
    <w:p w:rsidR="000B6DA7" w:rsidRDefault="000B6DA7">
      <w:r>
        <w:t>-Simple math related to game development</w:t>
      </w:r>
    </w:p>
    <w:p w:rsidR="000B6DA7" w:rsidRDefault="000B6DA7">
      <w:r>
        <w:t>-Level &amp; Character design skills</w:t>
      </w:r>
    </w:p>
    <w:p w:rsidR="000B6DA7" w:rsidRDefault="000B6DA7">
      <w:r>
        <w:t>-Database</w:t>
      </w:r>
    </w:p>
    <w:p w:rsidR="000B6DA7" w:rsidRDefault="000B6DA7">
      <w:r>
        <w:t>-Networking skills</w:t>
      </w:r>
    </w:p>
    <w:p w:rsidR="00B0632F" w:rsidRDefault="00B0632F">
      <w:r>
        <w:t>Required Plans:</w:t>
      </w:r>
    </w:p>
    <w:p w:rsidR="00B0632F" w:rsidRDefault="00B0632F">
      <w:r>
        <w:t>-plans to optimize work flow of the project</w:t>
      </w:r>
    </w:p>
    <w:p w:rsidR="00B0632F" w:rsidRDefault="00B0632F">
      <w:r>
        <w:t>-plans to optimize game playing experience</w:t>
      </w:r>
    </w:p>
    <w:p w:rsidR="00B0632F" w:rsidRDefault="00B0632F">
      <w:r>
        <w:t>-plans to optimize learning elements in project</w:t>
      </w:r>
    </w:p>
    <w:p w:rsidR="003312ED" w:rsidRDefault="00B0632F">
      <w:pPr>
        <w:pStyle w:val="Heading2"/>
      </w:pPr>
      <w:r>
        <w:t>Objectives</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MY" w:eastAsia="zh-CN"/>
              </w:rPr>
              <mc:AlternateContent>
                <mc:Choice Requires="wpg">
                  <w:drawing>
                    <wp:inline distT="0" distB="0" distL="0" distR="0" wp14:anchorId="65865D68" wp14:editId="0A20C2E5">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F31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h7sIA&#10;AADbAAAADwAAAGRycy9kb3ducmV2LnhtbESPQYvCMBSE74L/ITzBm6aKu0o1igiCICy7Xffg7dE8&#10;22LzEppY6783C4LHYWa+YVabztSipcZXlhVMxgkI4tzqigsFp9/9aAHCB2SNtWVS8CAPm3W/t8JU&#10;2zv/UJuFQkQI+xQVlCG4VEqfl2TQj60jjt7FNgZDlE0hdYP3CDe1nCbJpzRYcVwo0dGupPya3YyC&#10;I37xCdtLJRfz72niqD7P3J9Sw0G3XYII1IV3+NU+aAUfc/j/En+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eHuwgAAANsAAAAPAAAAAAAAAAAAAAAAAJgCAABkcnMvZG93&#10;bnJldi54bWxQSwUGAAAAAAQABAD1AAAAhwMAAAAA&#10;" fillcolor="#2e74b5 [2404]" stroked="f" strokeweight="0"/>
                      <v:shape id="Freeform 58"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dZkcIA&#10;AADbAAAADwAAAGRycy9kb3ducmV2LnhtbERPTWvCQBC9F/oflil4q5sWNCG6CaVQ0IOYqr1Ps2MS&#10;zc6m2dWk/fXdg+Dx8b6X+WhacaXeNZYVvEwjEMSl1Q1XCg77j+cEhPPIGlvLpOCXHOTZ48MSU20H&#10;/qTrzlcihLBLUUHtfZdK6cqaDLqp7YgDd7S9QR9gX0nd4xDCTStfo2guDTYcGmrs6L2m8ry7GAXb&#10;b3v62/8UVfu17g5Wb8q4iBOlJk/j2wKEp9HfxTf3SiuYhbHhS/gB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1mR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B0632F" w:rsidP="00B0632F">
            <w:pPr>
              <w:pStyle w:val="TipText"/>
              <w:cnfStyle w:val="000000000000" w:firstRow="0" w:lastRow="0" w:firstColumn="0" w:lastColumn="0" w:oddVBand="0" w:evenVBand="0" w:oddHBand="0" w:evenHBand="0" w:firstRowFirstColumn="0" w:firstRowLastColumn="0" w:lastRowFirstColumn="0" w:lastRowLastColumn="0"/>
            </w:pPr>
            <w:r>
              <w:t xml:space="preserve">The statements below shows the objective of this project. </w:t>
            </w:r>
          </w:p>
        </w:tc>
      </w:tr>
    </w:tbl>
    <w:p w:rsidR="00B0632F" w:rsidRDefault="00B0632F">
      <w:r>
        <w:t>Our objectives are:</w:t>
      </w:r>
    </w:p>
    <w:p w:rsidR="00B0632F" w:rsidRDefault="00B0632F">
      <w:r>
        <w:t xml:space="preserve">-to engage interest of youth about traffic safety </w:t>
      </w:r>
    </w:p>
    <w:p w:rsidR="00B0632F" w:rsidRDefault="00B0632F">
      <w:r>
        <w:t>-to promote traffic safety knowledge to public</w:t>
      </w:r>
    </w:p>
    <w:p w:rsidR="003312ED" w:rsidRDefault="00B0632F">
      <w:r>
        <w:t xml:space="preserve">-to build a platform where youth could learn basic traffic safety </w:t>
      </w:r>
    </w:p>
    <w:p w:rsidR="003312ED" w:rsidRDefault="00B0632F">
      <w:pPr>
        <w:pStyle w:val="Heading2"/>
      </w:pPr>
      <w:r>
        <w:t>Target Groups</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MY" w:eastAsia="zh-CN"/>
              </w:rPr>
              <mc:AlternateContent>
                <mc:Choice Requires="wpg">
                  <w:drawing>
                    <wp:inline distT="0" distB="0" distL="0" distR="0" wp14:anchorId="3624E8D1" wp14:editId="0FA9ABE2">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DC6DF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yzJ78A&#10;AADbAAAADwAAAGRycy9kb3ducmV2LnhtbERPy4rCMBTdC/MP4Q6403REtFTTIgPCwMDgc+Hu0lzb&#10;YnMTmlg7f28WgsvDea+LwbSip843lhV8TRMQxKXVDVcKTsftJAXhA7LG1jIp+CcPRf4xWmOm7YP3&#10;1B9CJWII+wwV1CG4TEpf1mTQT60jjtzVdgZDhF0ldYePGG5aOUuShTTYcGyo0dF3TeXtcDcKfvGP&#10;T9hfG5kud7PEUXuZu7NS489hswIRaAhv8cv9oxUs4vr4Jf4AmT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3LMnvwAAANsAAAAPAAAAAAAAAAAAAAAAAJgCAABkcnMvZG93bnJl&#10;di54bWxQSwUGAAAAAAQABAD1AAAAhAMAAAAA&#10;" fillcolor="#2e74b5 [2404]" stroked="f" strokeweight="0"/>
                      <v:shape id="Freeform 6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6scMA&#10;AADbAAAADwAAAGRycy9kb3ducmV2LnhtbESPT4vCMBTE74LfITzBm6b1oFKNRQRBD+L/+9vmbdvd&#10;5qU2Uet++o2wsMdhZn7DzNPWVOJBjSstK4iHEQjizOqScwWX83owBeE8ssbKMil4kYN00e3MMdH2&#10;yUd6nHwuAoRdggoK7+tESpcVZNANbU0cvE/bGPRBNrnUDT4D3FRyFEVjabDksFBgTauCsu/T3SjY&#10;f9ivn/PtkFfXbX2xepdNDpOpUv1eu5yB8NT6//Bfe6MVjGN4fw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E6sc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B0632F" w:rsidP="00B0632F">
            <w:pPr>
              <w:pStyle w:val="TipText"/>
              <w:cnfStyle w:val="000000000000" w:firstRow="0" w:lastRow="0" w:firstColumn="0" w:lastColumn="0" w:oddVBand="0" w:evenVBand="0" w:oddHBand="0" w:evenHBand="0" w:firstRowFirstColumn="0" w:firstRowLastColumn="0" w:lastRowFirstColumn="0" w:lastRowLastColumn="0"/>
            </w:pPr>
            <w:r>
              <w:t>List of targeted groups which we want to promote our project to.</w:t>
            </w:r>
          </w:p>
        </w:tc>
      </w:tr>
    </w:tbl>
    <w:p w:rsidR="003312ED" w:rsidRDefault="00B0632F" w:rsidP="006C7466">
      <w:pPr>
        <w:pStyle w:val="ListParagraph"/>
        <w:numPr>
          <w:ilvl w:val="0"/>
          <w:numId w:val="17"/>
        </w:numPr>
      </w:pPr>
      <w:r>
        <w:t>Youth generation (</w:t>
      </w:r>
      <w:r w:rsidR="006C7466">
        <w:t>13 - 21yrs old</w:t>
      </w:r>
      <w:r>
        <w:t>)</w:t>
      </w:r>
    </w:p>
    <w:p w:rsidR="006C7466" w:rsidRDefault="006C7466" w:rsidP="006C7466">
      <w:pPr>
        <w:pStyle w:val="ListParagraph"/>
        <w:numPr>
          <w:ilvl w:val="0"/>
          <w:numId w:val="17"/>
        </w:numPr>
      </w:pPr>
      <w:r>
        <w:t>Children (under 12 yrs old)</w:t>
      </w:r>
    </w:p>
    <w:p w:rsidR="006C7466" w:rsidRDefault="006C7466" w:rsidP="006C7466">
      <w:pPr>
        <w:pStyle w:val="ListParagraph"/>
        <w:numPr>
          <w:ilvl w:val="0"/>
          <w:numId w:val="17"/>
        </w:numPr>
      </w:pPr>
      <w:r>
        <w:t>University/College students(22 – 25 yrs old)</w:t>
      </w:r>
    </w:p>
    <w:p w:rsidR="003312ED" w:rsidRDefault="006C7466">
      <w:pPr>
        <w:pStyle w:val="Heading2"/>
      </w:pPr>
      <w:r>
        <w:t>Benefits</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MY" w:eastAsia="zh-CN"/>
              </w:rPr>
              <mc:AlternateContent>
                <mc:Choice Requires="wpg">
                  <w:drawing>
                    <wp:inline distT="0" distB="0" distL="0" distR="0" wp14:anchorId="78D9163C" wp14:editId="735EDF3E">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2E22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4tUMIA&#10;AADbAAAADwAAAGRycy9kb3ducmV2LnhtbESPQYvCMBSE74L/ITxhb5rqiko1igiCsLC4VQ/eHs2z&#10;LTYvoYm1++83grDHYWa+YVabztSipcZXlhWMRwkI4tzqigsF59N+uADhA7LG2jIp+CUPm3W/t8JU&#10;2yf/UJuFQkQI+xQVlCG4VEqfl2TQj6wjjt7NNgZDlE0hdYPPCDe1nCTJTBqsOC6U6GhXUn7PHkbB&#10;F37zGdtbJRfz4yRxVF+n7qLUx6DbLkEE6sJ/+N0+aAWzT3h9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i1QwgAAANsAAAAPAAAAAAAAAAAAAAAAAJgCAABkcnMvZG93&#10;bnJldi54bWxQSwUGAAAAAAQABAD1AAAAhwMAAAAA&#10;" fillcolor="#2e74b5 [2404]" stroked="f" strokeweight="0"/>
                      <v:shape id="Freeform 64"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aZKcQA&#10;AADbAAAADwAAAGRycy9kb3ducmV2LnhtbESPT4vCMBTE78J+h/AWvGmqiJZqFFlY0MOi65/7s3m2&#10;1ealNlmtfvqNIHgcZuY3zGTWmFJcqXaFZQW9bgSCOLW64EzBbvvdiUE4j6yxtEwK7uRgNv1oTTDR&#10;9sa/dN34TAQIuwQV5N5XiZQuzcmg69qKOHhHWxv0QdaZ1DXeAtyUsh9FQ2mw4LCQY0VfOaXnzZ9R&#10;sDrY02N7WWflflntrP5JR+tRrFT7s5mPQXhq/Dv8ai+0guEAnl/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mmSn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6C7466" w:rsidP="006C7466">
            <w:pPr>
              <w:pStyle w:val="TipText"/>
              <w:cnfStyle w:val="000000000000" w:firstRow="0" w:lastRow="0" w:firstColumn="0" w:lastColumn="0" w:oddVBand="0" w:evenVBand="0" w:oddHBand="0" w:evenHBand="0" w:firstRowFirstColumn="0" w:firstRowLastColumn="0" w:lastRowFirstColumn="0" w:lastRowLastColumn="0"/>
            </w:pPr>
            <w:r>
              <w:t>The statements below shows the benefit of the project to targeted groups.</w:t>
            </w:r>
          </w:p>
        </w:tc>
      </w:tr>
    </w:tbl>
    <w:p w:rsidR="003312ED" w:rsidRDefault="006C7466">
      <w:r>
        <w:t>-</w:t>
      </w:r>
      <w:bookmarkStart w:id="0" w:name="_GoBack"/>
      <w:bookmarkEnd w:id="0"/>
    </w:p>
    <w:sdt>
      <w:sdtPr>
        <w:alias w:val="Specific Exclusions from Scope:"/>
        <w:tag w:val="Specific Exclusions from Scope:"/>
        <w:id w:val="1418991009"/>
        <w:placeholder>
          <w:docPart w:val="00DFD82ED7CF47518312FB1BF37C4CA4"/>
        </w:placeholder>
        <w:temporary/>
        <w:showingPlcHdr/>
        <w15:appearance w15:val="hidden"/>
      </w:sdtPr>
      <w:sdtEndPr/>
      <w:sdtContent>
        <w:p w:rsidR="003312ED" w:rsidRDefault="001A728E">
          <w:pPr>
            <w:pStyle w:val="Heading2"/>
          </w:pPr>
          <w:r>
            <w:t>Specific Exclusions from Scope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MY" w:eastAsia="zh-CN"/>
              </w:rPr>
              <mc:AlternateContent>
                <mc:Choice Requires="wpg">
                  <w:drawing>
                    <wp:inline distT="0" distB="0" distL="0" distR="0" wp14:anchorId="71140AFF" wp14:editId="3EDFB277">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7A23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OyMMA&#10;AADbAAAADwAAAGRycy9kb3ducmV2LnhtbESPwWrDMBBE74H8g9hAb7FcUxzjRgmlUCgUSpo4h9wW&#10;a2ObWithqbb791WgkOMwM2+Y7X42vRhp8J1lBY9JCoK4trrjRkF1elsXIHxA1thbJgW/5GG/Wy62&#10;WGo78ReNx9CICGFfooI2BFdK6euWDPrEOuLoXe1gMEQ5NFIPOEW46WWWprk02HFcaNHRa0v19/HH&#10;KPjAT65wvHay2Byy1FF/eXJnpR5W88sziEBzuIf/2+9aQZ7D7U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mOyMMAAADbAAAADwAAAAAAAAAAAAAAAACYAgAAZHJzL2Rv&#10;d25yZXYueG1sUEsFBgAAAAAEAAQA9QAAAIgDAAAAAA==&#10;" fillcolor="#2e74b5 [2404]" stroked="f" strokeweight="0"/>
                      <v:shape id="Freeform 6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HXsIA&#10;AADbAAAADwAAAGRycy9kb3ducmV2LnhtbESPT4vCMBTE7wt+h/AEb2uqByvVKCIIepD17/3ZPNtq&#10;81KbqN399BtB8DjMzG+Y8bQxpXhQ7QrLCnrdCARxanXBmYLDfvE9BOE8ssbSMin4JQfTSetrjIm2&#10;T97SY+czESDsElSQe18lUro0J4Ouayvi4J1tbdAHWWdS1/gMcFPKfhQNpMGCw0KOFc1zSq+7u1Hw&#10;c7KXv/1tk5XHVXWwep3Gm3ioVKfdzEYgPDX+E363l1rBIIbXl/AD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Ade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030448946"/>
            <w:placeholder>
              <w:docPart w:val="E837EEBC262F48C7A259E34674BCB722"/>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how you plan to implement the project. For example, will all parts of the project be rolled out at once or will it be incremental?  What will be </w:t>
                </w:r>
                <w:r w:rsidRPr="008D5E06">
                  <w:t>included</w:t>
                </w:r>
                <w:r>
                  <w:t xml:space="preserve"> in each release?</w:t>
                </w:r>
              </w:p>
            </w:tc>
          </w:sdtContent>
        </w:sdt>
      </w:tr>
    </w:tbl>
    <w:p w:rsidR="003312ED" w:rsidRDefault="00375147">
      <w:r>
        <w:t>Further improvements after prototype</w:t>
      </w:r>
    </w:p>
    <w:sdt>
      <w:sdtPr>
        <w:alias w:val="Implementation Plan:"/>
        <w:tag w:val="Implementation Plan:"/>
        <w:id w:val="127824317"/>
        <w:placeholder>
          <w:docPart w:val="EDAC6DE47BA1420C9217C46C22E17696"/>
        </w:placeholder>
        <w:temporary/>
        <w:showingPlcHdr/>
        <w15:appearance w15:val="hidden"/>
      </w:sdtPr>
      <w:sdtEndPr/>
      <w:sdtContent>
        <w:p w:rsidR="003312ED" w:rsidRDefault="001A728E" w:rsidP="00704472">
          <w:pPr>
            <w:pStyle w:val="Heading2"/>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MY" w:eastAsia="zh-CN"/>
              </w:rPr>
              <mc:AlternateContent>
                <mc:Choice Requires="wpg">
                  <w:drawing>
                    <wp:inline distT="0" distB="0" distL="0" distR="0" wp14:anchorId="1FE88A9C" wp14:editId="14843A4D">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6B4CB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YausIA&#10;AADbAAAADwAAAGRycy9kb3ducmV2LnhtbESPT4vCMBTE74LfITzBm6aK+KcaRRYWFhZEqx68PZpn&#10;W2xeQpOt3W9vhIU9DjPzG2az60wtWmp8ZVnBZJyAIM6trrhQcDl/jpYgfEDWWFsmBb/kYbft9zaY&#10;avvkE7VZKESEsE9RQRmCS6X0eUkG/dg64ujdbWMwRNkUUjf4jHBTy2mSzKXBiuNCiY4+Ssof2Y9R&#10;8I0HvmB7r+RycZwmjurbzF2VGg66/RpEoC78h//aX1rBfAXv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hq6wgAAANsAAAAPAAAAAAAAAAAAAAAAAJgCAABkcnMvZG93&#10;bnJldi54bWxQSwUGAAAAAAQABAD1AAAAhwMAAAAA&#10;" fillcolor="#2e74b5 [2404]" stroked="f" strokeweight="0"/>
                      <v:shape id="Freeform 70"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98AA&#10;AADbAAAADwAAAGRycy9kb3ducmV2LnhtbERPy4rCMBTdC/MP4Q6403RcWOmYlmFgQBfic/bX5tpW&#10;m5vaRK1+vVkILg/nPc06U4srta6yrOBrGIEgzq2uuFCw2/4NJiCcR9ZYWyYFd3KQpR+9KSba3nhN&#10;140vRAhhl6CC0vsmkdLlJRl0Q9sQB+5gW4M+wLaQusVbCDe1HEXRWBqsODSU2NBvSflpczEKlnt7&#10;fGzPq6L+nzc7qxd5vIonSvU/u59vEJ46/xa/3DOtIA7rw5fwA2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QJ98AAAADbAAAADwAAAAAAAAAAAAAAAACYAgAAZHJzL2Rvd25y&#10;ZXYueG1sUEsFBgAAAAAEAAQA9QAAAIU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05312211"/>
            <w:placeholder>
              <w:docPart w:val="1B77382F7E6F466E88931AB12798270A"/>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tc>
          </w:sdtContent>
        </w:sdt>
      </w:tr>
    </w:tbl>
    <w:p w:rsidR="003312ED" w:rsidRDefault="003312ED"/>
    <w:p w:rsidR="00375147" w:rsidRDefault="00375147">
      <w:r>
        <w:t>Photos and plan</w:t>
      </w:r>
    </w:p>
    <w:sdt>
      <w:sdtPr>
        <w:alias w:val="High-Level Timeline/Schedule:"/>
        <w:tag w:val="High-Level Timeline/Schedule:"/>
        <w:id w:val="153876149"/>
        <w:placeholder>
          <w:docPart w:val="D0EE7F1423C24AD0BF7458EC5586A79B"/>
        </w:placeholder>
        <w:temporary/>
        <w:showingPlcHdr/>
        <w15:appearance w15:val="hidden"/>
      </w:sdtPr>
      <w:sdtEndPr/>
      <w:sdtContent>
        <w:p w:rsidR="003312ED" w:rsidRDefault="001A728E">
          <w:pPr>
            <w:pStyle w:val="Heading2"/>
          </w:pPr>
          <w: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MY" w:eastAsia="zh-CN"/>
              </w:rPr>
              <mc:AlternateContent>
                <mc:Choice Requires="wpg">
                  <w:drawing>
                    <wp:inline distT="0" distB="0" distL="0" distR="0" wp14:anchorId="6C80ABBA" wp14:editId="51C3A12C">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81BF4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eFsIA&#10;AADbAAAADwAAAGRycy9kb3ducmV2LnhtbESPT4vCMBTE7wt+h/AEb2tqkbVUo4ggLAiy/jt4ezTP&#10;tti8hCZb67c3Cwseh5n5DbNY9aYRHbW+tqxgMk5AEBdW11wqOJ+2nxkIH5A1NpZJwZM8rJaDjwXm&#10;2j74QN0xlCJC2OeooArB5VL6oiKDfmwdcfRutjUYomxLqVt8RLhpZJokX9JgzXGhQkebior78dco&#10;2OGez9jdapnNftLEUXOduotSo2G/noMI1Id3+L/9rRXMUv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x4WwgAAANsAAAAPAAAAAAAAAAAAAAAAAJgCAABkcnMvZG93&#10;bnJldi54bWxQSwUGAAAAAAQABAD1AAAAhwMAAAAA&#10;" fillcolor="#2e74b5 [2404]" stroked="f" strokeweight="0"/>
                      <v:shape id="Freeform 73"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aXgMMA&#10;AADbAAAADwAAAGRycy9kb3ducmV2LnhtbESPT4vCMBTE7wt+h/AEb2uqC1a6RlkEwT2I/+9vm2db&#10;t3mpTdTqpzeC4HGYmd8wo0ljSnGh2hWWFfS6EQji1OqCMwW77exzCMJ5ZI2lZVJwIweTcetjhIm2&#10;V17TZeMzESDsElSQe18lUro0J4Ouayvi4B1sbdAHWWdS13gNcFPKfhQNpMGCw0KOFU1zSv83Z6Ng&#10;+WeP9+1plZX732pn9SKNV/FQqU67+fkG4anx7/CrPdcK4i94fgk/QI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aXgM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234152741"/>
            <w:placeholder>
              <w:docPart w:val="D5491207D15748CCA5F4FDCE34D69007"/>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w:t>
                </w:r>
                <w:r w:rsidRPr="008D5E06">
                  <w:t>timeline</w:t>
                </w:r>
                <w:r>
                  <w:t>/schedule will be to plan, design, develop and deploy the project.  Generally, by when do you expect this project to be finished?</w:t>
                </w:r>
              </w:p>
            </w:tc>
          </w:sdtContent>
        </w:sdt>
      </w:tr>
    </w:tbl>
    <w:p w:rsidR="003312ED" w:rsidRDefault="003312ED"/>
    <w:p w:rsidR="00375147" w:rsidRDefault="00375147">
      <w:r>
        <w:t>Time table</w:t>
      </w:r>
    </w:p>
    <w:p w:rsidR="003312ED" w:rsidRDefault="00B749F2">
      <w:pPr>
        <w:pStyle w:val="Heading1"/>
      </w:pPr>
      <w:sdt>
        <w:sdtPr>
          <w:alias w:val="Approval and Authority to Proceed:"/>
          <w:tag w:val="Approval and Authority to Proceed:"/>
          <w:id w:val="1678304271"/>
          <w:placeholder>
            <w:docPart w:val="D1C61E22629B4EC580622AACFF217129"/>
          </w:placeholder>
          <w:temporary/>
          <w:showingPlcHdr/>
          <w15:appearance w15:val="hidden"/>
        </w:sdtPr>
        <w:sdtEndPr/>
        <w:sdtContent>
          <w:r w:rsidR="001A728E">
            <w:t>Approval and Authority to Proceed</w:t>
          </w:r>
        </w:sdtContent>
      </w:sdt>
    </w:p>
    <w:p w:rsidR="003312ED" w:rsidRDefault="00B749F2">
      <w:sdt>
        <w:sdtPr>
          <w:alias w:val="Enter description:"/>
          <w:tag w:val="Enter description:"/>
          <w:id w:val="2060202526"/>
          <w:placeholder>
            <w:docPart w:val="3CF6F174A383433FA8DECC8B33CABC25"/>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rsidTr="003312ED">
        <w:trPr>
          <w:cnfStyle w:val="100000000000" w:firstRow="1" w:lastRow="0" w:firstColumn="0" w:lastColumn="0" w:oddVBand="0" w:evenVBand="0" w:oddHBand="0" w:evenHBand="0" w:firstRowFirstColumn="0" w:firstRowLastColumn="0" w:lastRowFirstColumn="0" w:lastRowLastColumn="0"/>
        </w:trPr>
        <w:tc>
          <w:tcPr>
            <w:tcW w:w="1923" w:type="pct"/>
          </w:tcPr>
          <w:p w:rsidR="003312ED" w:rsidRDefault="00B749F2">
            <w:sdt>
              <w:sdtPr>
                <w:alias w:val="Name:"/>
                <w:tag w:val="Name:"/>
                <w:id w:val="906499201"/>
                <w:placeholder>
                  <w:docPart w:val="328A3F9FA7274F94884E282F442E4FDD"/>
                </w:placeholder>
                <w:temporary/>
                <w:showingPlcHdr/>
                <w15:appearance w15:val="hidden"/>
              </w:sdtPr>
              <w:sdtEndPr/>
              <w:sdtContent>
                <w:r w:rsidR="001A728E">
                  <w:t>Name</w:t>
                </w:r>
              </w:sdtContent>
            </w:sdt>
          </w:p>
        </w:tc>
        <w:sdt>
          <w:sdtPr>
            <w:alias w:val="Title:"/>
            <w:tag w:val="Title:"/>
            <w:id w:val="-2000185632"/>
            <w:placeholder>
              <w:docPart w:val="10B127E6F5D84EC6BFD3F49C38B8A53B"/>
            </w:placeholder>
            <w:temporary/>
            <w:showingPlcHdr/>
            <w15:appearance w15:val="hidden"/>
          </w:sdtPr>
          <w:sdtEndPr/>
          <w:sdtContent>
            <w:tc>
              <w:tcPr>
                <w:tcW w:w="1923" w:type="pct"/>
              </w:tcPr>
              <w:p w:rsidR="003312ED" w:rsidRDefault="001A728E">
                <w:r>
                  <w:t>Title</w:t>
                </w:r>
              </w:p>
            </w:tc>
          </w:sdtContent>
        </w:sdt>
        <w:sdt>
          <w:sdtPr>
            <w:alias w:val="Date:"/>
            <w:tag w:val="Date:"/>
            <w:id w:val="-434442090"/>
            <w:placeholder>
              <w:docPart w:val="AA3EAB01A8A24118B706F9924F5E7C3C"/>
            </w:placeholder>
            <w:temporary/>
            <w:showingPlcHdr/>
            <w15:appearance w15:val="hidden"/>
          </w:sdtPr>
          <w:sdtEndPr/>
          <w:sdtContent>
            <w:tc>
              <w:tcPr>
                <w:tcW w:w="1155" w:type="pct"/>
              </w:tcPr>
              <w:p w:rsidR="003312ED" w:rsidRDefault="001A728E">
                <w:r>
                  <w:t>Date</w:t>
                </w:r>
              </w:p>
            </w:tc>
          </w:sdtContent>
        </w:sdt>
      </w:tr>
      <w:tr w:rsidR="003312ED" w:rsidTr="003312ED">
        <w:tc>
          <w:tcPr>
            <w:tcW w:w="1923" w:type="pct"/>
          </w:tcPr>
          <w:p w:rsidR="003312ED" w:rsidRDefault="003312ED"/>
        </w:tc>
        <w:tc>
          <w:tcPr>
            <w:tcW w:w="1923" w:type="pct"/>
          </w:tcPr>
          <w:p w:rsidR="003312ED" w:rsidRDefault="003312ED"/>
        </w:tc>
        <w:tc>
          <w:tcPr>
            <w:tcW w:w="1155" w:type="pct"/>
          </w:tcPr>
          <w:p w:rsidR="003312ED" w:rsidRDefault="003312ED"/>
        </w:tc>
      </w:tr>
      <w:tr w:rsidR="003312ED" w:rsidTr="003312ED">
        <w:tc>
          <w:tcPr>
            <w:tcW w:w="1923" w:type="pct"/>
          </w:tcPr>
          <w:p w:rsidR="003312ED" w:rsidRDefault="003312ED"/>
        </w:tc>
        <w:tc>
          <w:tcPr>
            <w:tcW w:w="1923" w:type="pct"/>
          </w:tcPr>
          <w:p w:rsidR="003312ED" w:rsidRDefault="003312ED"/>
        </w:tc>
        <w:tc>
          <w:tcPr>
            <w:tcW w:w="1155" w:type="pct"/>
          </w:tcPr>
          <w:p w:rsidR="003312ED" w:rsidRDefault="003312ED"/>
        </w:tc>
      </w:tr>
      <w:tr w:rsidR="003312ED" w:rsidTr="003312ED">
        <w:tc>
          <w:tcPr>
            <w:tcW w:w="1923" w:type="pct"/>
          </w:tcPr>
          <w:p w:rsidR="003312ED" w:rsidRDefault="003312ED"/>
        </w:tc>
        <w:tc>
          <w:tcPr>
            <w:tcW w:w="1923" w:type="pct"/>
          </w:tcPr>
          <w:p w:rsidR="003312ED" w:rsidRDefault="003312ED"/>
        </w:tc>
        <w:tc>
          <w:tcPr>
            <w:tcW w:w="1155" w:type="pct"/>
          </w:tcPr>
          <w:p w:rsidR="003312ED" w:rsidRDefault="003312ED"/>
        </w:tc>
      </w:tr>
    </w:tbl>
    <w:p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rsidR="003312ED" w:rsidRDefault="003312ED"/>
        </w:tc>
        <w:tc>
          <w:tcPr>
            <w:tcW w:w="1038"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rsidR="003312ED" w:rsidRDefault="00B749F2">
            <w:sdt>
              <w:sdtPr>
                <w:alias w:val="Approved By:"/>
                <w:tag w:val="Approved By:"/>
                <w:id w:val="-1471513911"/>
                <w:placeholder>
                  <w:docPart w:val="9B93B9B57F284DFC8A2A9FD22CC5D6CC"/>
                </w:placeholder>
                <w:temporary/>
                <w:showingPlcHdr/>
                <w15:appearance w15:val="hidden"/>
              </w:sdtPr>
              <w:sdtEndPr/>
              <w:sdtContent>
                <w:r w:rsidR="001A728E">
                  <w:t>Approved By</w:t>
                </w:r>
              </w:sdtContent>
            </w:sdt>
          </w:p>
        </w:tc>
        <w:tc>
          <w:tcPr>
            <w:tcW w:w="1038" w:type="pct"/>
          </w:tcPr>
          <w:p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DECC8C25892048DB81C423164AE7F1B9"/>
            </w:placeholder>
            <w:temporary/>
            <w:showingPlcHdr/>
            <w15:appearance w15:val="hidden"/>
          </w:sdtPr>
          <w:sdtEndPr/>
          <w:sdtContent>
            <w:tc>
              <w:tcPr>
                <w:tcW w:w="576" w:type="pct"/>
              </w:tcPr>
              <w:p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c>
          <w:tcPr>
            <w:tcW w:w="307" w:type="pct"/>
          </w:tcPr>
          <w:p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01DA51B98CCE4DE5A1D7772D01E3836A"/>
            </w:placeholder>
            <w:temporary/>
            <w:showingPlcHdr/>
            <w15:appearance w15:val="hidden"/>
          </w:sdtPr>
          <w:sdtEndPr/>
          <w:sdtContent>
            <w:tc>
              <w:tcPr>
                <w:tcW w:w="640" w:type="pct"/>
              </w:tcPr>
              <w:p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0FB9FB2D3BC1432AA47815662E22D441"/>
            </w:placeholder>
            <w:temporary/>
            <w:showingPlcHdr/>
            <w15:appearance w15:val="hidden"/>
          </w:sdtPr>
          <w:sdtEndPr/>
          <w:sdtContent>
            <w:tc>
              <w:tcPr>
                <w:tcW w:w="575" w:type="pct"/>
              </w:tcPr>
              <w:p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r>
    </w:tbl>
    <w:p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9F2" w:rsidRDefault="00B749F2">
      <w:pPr>
        <w:spacing w:after="0" w:line="240" w:lineRule="auto"/>
      </w:pPr>
      <w:r>
        <w:separator/>
      </w:r>
    </w:p>
  </w:endnote>
  <w:endnote w:type="continuationSeparator" w:id="0">
    <w:p w:rsidR="00B749F2" w:rsidRDefault="00B7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6C7466">
      <w:t>1</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9F2" w:rsidRDefault="00B749F2">
      <w:pPr>
        <w:spacing w:after="0" w:line="240" w:lineRule="auto"/>
      </w:pPr>
      <w:r>
        <w:separator/>
      </w:r>
    </w:p>
  </w:footnote>
  <w:footnote w:type="continuationSeparator" w:id="0">
    <w:p w:rsidR="00B749F2" w:rsidRDefault="00B749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C4FDF"/>
    <w:multiLevelType w:val="hybridMultilevel"/>
    <w:tmpl w:val="949A4BA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68A13E6"/>
    <w:multiLevelType w:val="hybridMultilevel"/>
    <w:tmpl w:val="B512FBC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4"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4"/>
  </w:num>
  <w:num w:numId="3">
    <w:abstractNumId w:val="14"/>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147"/>
    <w:rsid w:val="00083B37"/>
    <w:rsid w:val="000A0612"/>
    <w:rsid w:val="000B6DA7"/>
    <w:rsid w:val="001A728E"/>
    <w:rsid w:val="001E042A"/>
    <w:rsid w:val="00225505"/>
    <w:rsid w:val="003312ED"/>
    <w:rsid w:val="00373522"/>
    <w:rsid w:val="00375147"/>
    <w:rsid w:val="004018C1"/>
    <w:rsid w:val="004727F4"/>
    <w:rsid w:val="004A0A8D"/>
    <w:rsid w:val="00575B92"/>
    <w:rsid w:val="005D4DC9"/>
    <w:rsid w:val="005F7999"/>
    <w:rsid w:val="00626EDA"/>
    <w:rsid w:val="006C7466"/>
    <w:rsid w:val="006D7FF8"/>
    <w:rsid w:val="006E7332"/>
    <w:rsid w:val="00704472"/>
    <w:rsid w:val="00791457"/>
    <w:rsid w:val="007F372E"/>
    <w:rsid w:val="008D5E06"/>
    <w:rsid w:val="008D6D77"/>
    <w:rsid w:val="00954BFF"/>
    <w:rsid w:val="009B52EA"/>
    <w:rsid w:val="00AA316B"/>
    <w:rsid w:val="00B0632F"/>
    <w:rsid w:val="00B749F2"/>
    <w:rsid w:val="00BC1FD2"/>
    <w:rsid w:val="00C92C41"/>
    <w:rsid w:val="00D57E3E"/>
    <w:rsid w:val="00DB24CB"/>
    <w:rsid w:val="00DF5013"/>
    <w:rsid w:val="00E9640A"/>
    <w:rsid w:val="00F11440"/>
    <w:rsid w:val="00F1586E"/>
    <w:rsid w:val="00FD6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7A0C13-9FAD-49EC-B682-1470B6F7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373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BFD1517D13498A91DE1257BDB05B40"/>
        <w:category>
          <w:name w:val="General"/>
          <w:gallery w:val="placeholder"/>
        </w:category>
        <w:types>
          <w:type w:val="bbPlcHdr"/>
        </w:types>
        <w:behaviors>
          <w:behavior w:val="content"/>
        </w:behaviors>
        <w:guid w:val="{10AE9CD2-E20D-4CB8-9347-8D299DD4B47F}"/>
      </w:docPartPr>
      <w:docPartBody>
        <w:p w:rsidR="00DB2B94" w:rsidRDefault="001C016F">
          <w:pPr>
            <w:pStyle w:val="C6BFD1517D13498A91DE1257BDB05B40"/>
          </w:pPr>
          <w:r>
            <w:t>Your Company</w:t>
          </w:r>
        </w:p>
      </w:docPartBody>
    </w:docPart>
    <w:docPart>
      <w:docPartPr>
        <w:name w:val="1207AA90FB6C4F5D8836D95573CFD64B"/>
        <w:category>
          <w:name w:val="General"/>
          <w:gallery w:val="placeholder"/>
        </w:category>
        <w:types>
          <w:type w:val="bbPlcHdr"/>
        </w:types>
        <w:behaviors>
          <w:behavior w:val="content"/>
        </w:behaviors>
        <w:guid w:val="{3AB178E8-C90B-4EBD-B5FF-AB42231DEF9C}"/>
      </w:docPartPr>
      <w:docPartBody>
        <w:p w:rsidR="00DB2B94" w:rsidRDefault="001C016F">
          <w:pPr>
            <w:pStyle w:val="1207AA90FB6C4F5D8836D95573CFD64B"/>
          </w:pPr>
          <w:r>
            <w:t>Project Scope</w:t>
          </w:r>
        </w:p>
      </w:docPartBody>
    </w:docPart>
    <w:docPart>
      <w:docPartPr>
        <w:name w:val="DF763C12C0B545168508885FBD10E78F"/>
        <w:category>
          <w:name w:val="General"/>
          <w:gallery w:val="placeholder"/>
        </w:category>
        <w:types>
          <w:type w:val="bbPlcHdr"/>
        </w:types>
        <w:behaviors>
          <w:behavior w:val="content"/>
        </w:behaviors>
        <w:guid w:val="{536535A4-A2A7-453D-B5F2-D8F0355CDF12}"/>
      </w:docPartPr>
      <w:docPartBody>
        <w:p w:rsidR="00DB2B94" w:rsidRDefault="001C016F">
          <w:pPr>
            <w:pStyle w:val="DF763C12C0B545168508885FBD10E78F"/>
          </w:pPr>
          <w:r>
            <w:t>Date</w:t>
          </w:r>
        </w:p>
      </w:docPartBody>
    </w:docPart>
    <w:docPart>
      <w:docPartPr>
        <w:name w:val="D5DF3655A5444849914F82C2EF5557DD"/>
        <w:category>
          <w:name w:val="General"/>
          <w:gallery w:val="placeholder"/>
        </w:category>
        <w:types>
          <w:type w:val="bbPlcHdr"/>
        </w:types>
        <w:behaviors>
          <w:behavior w:val="content"/>
        </w:behaviors>
        <w:guid w:val="{6E0D0FBE-F8F5-4062-81C5-0F59A9BFA638}"/>
      </w:docPartPr>
      <w:docPartBody>
        <w:p w:rsidR="00DB2B94" w:rsidRDefault="001C016F">
          <w:pPr>
            <w:pStyle w:val="D5DF3655A5444849914F82C2EF5557DD"/>
          </w:pPr>
          <w:r>
            <w:t>Overview</w:t>
          </w:r>
        </w:p>
      </w:docPartBody>
    </w:docPart>
    <w:docPart>
      <w:docPartPr>
        <w:name w:val="D5CE818B636747D79FC993C7DE2404FE"/>
        <w:category>
          <w:name w:val="General"/>
          <w:gallery w:val="placeholder"/>
        </w:category>
        <w:types>
          <w:type w:val="bbPlcHdr"/>
        </w:types>
        <w:behaviors>
          <w:behavior w:val="content"/>
        </w:behaviors>
        <w:guid w:val="{9756DF52-0F55-4E27-8FC7-E13E81A7F8CE}"/>
      </w:docPartPr>
      <w:docPartBody>
        <w:p w:rsidR="00DB2B94" w:rsidRDefault="001C016F">
          <w:pPr>
            <w:pStyle w:val="D5CE818B636747D79FC993C7DE2404FE"/>
          </w:pPr>
          <w:r>
            <w:t>Project Background and Description</w:t>
          </w:r>
        </w:p>
      </w:docPartBody>
    </w:docPart>
    <w:docPart>
      <w:docPartPr>
        <w:name w:val="51979FECCBF640A7BC99A3A054FA2082"/>
        <w:category>
          <w:name w:val="General"/>
          <w:gallery w:val="placeholder"/>
        </w:category>
        <w:types>
          <w:type w:val="bbPlcHdr"/>
        </w:types>
        <w:behaviors>
          <w:behavior w:val="content"/>
        </w:behaviors>
        <w:guid w:val="{4225B61B-A2D5-499A-A1C0-72F7C524DEFC}"/>
      </w:docPartPr>
      <w:docPartBody>
        <w:p w:rsidR="00DB2B94" w:rsidRDefault="001C016F">
          <w:pPr>
            <w:pStyle w:val="51979FECCBF640A7BC99A3A054FA2082"/>
          </w:pPr>
          <w:r>
            <w:t>Project Scope</w:t>
          </w:r>
        </w:p>
      </w:docPartBody>
    </w:docPart>
    <w:docPart>
      <w:docPartPr>
        <w:name w:val="00DFD82ED7CF47518312FB1BF37C4CA4"/>
        <w:category>
          <w:name w:val="General"/>
          <w:gallery w:val="placeholder"/>
        </w:category>
        <w:types>
          <w:type w:val="bbPlcHdr"/>
        </w:types>
        <w:behaviors>
          <w:behavior w:val="content"/>
        </w:behaviors>
        <w:guid w:val="{9C268A34-C238-4F2A-9364-0283761376C7}"/>
      </w:docPartPr>
      <w:docPartBody>
        <w:p w:rsidR="00DB2B94" w:rsidRDefault="001C016F">
          <w:pPr>
            <w:pStyle w:val="00DFD82ED7CF47518312FB1BF37C4CA4"/>
          </w:pPr>
          <w:r>
            <w:t>Specific Exclus</w:t>
          </w:r>
          <w:r>
            <w:t>ions from Scope</w:t>
          </w:r>
        </w:p>
      </w:docPartBody>
    </w:docPart>
    <w:docPart>
      <w:docPartPr>
        <w:name w:val="E837EEBC262F48C7A259E34674BCB722"/>
        <w:category>
          <w:name w:val="General"/>
          <w:gallery w:val="placeholder"/>
        </w:category>
        <w:types>
          <w:type w:val="bbPlcHdr"/>
        </w:types>
        <w:behaviors>
          <w:behavior w:val="content"/>
        </w:behaviors>
        <w:guid w:val="{338E3E4F-6CE7-4056-8925-432F7D84A39C}"/>
      </w:docPartPr>
      <w:docPartBody>
        <w:p w:rsidR="00DB2B94" w:rsidRDefault="001C016F">
          <w:pPr>
            <w:pStyle w:val="E837EEBC262F48C7A259E34674BCB722"/>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
      <w:docPartPr>
        <w:name w:val="EDAC6DE47BA1420C9217C46C22E17696"/>
        <w:category>
          <w:name w:val="General"/>
          <w:gallery w:val="placeholder"/>
        </w:category>
        <w:types>
          <w:type w:val="bbPlcHdr"/>
        </w:types>
        <w:behaviors>
          <w:behavior w:val="content"/>
        </w:behaviors>
        <w:guid w:val="{7FCF7187-2D1D-465E-8BC5-37EC2CE3B747}"/>
      </w:docPartPr>
      <w:docPartBody>
        <w:p w:rsidR="00DB2B94" w:rsidRDefault="001C016F">
          <w:pPr>
            <w:pStyle w:val="EDAC6DE47BA1420C9217C46C22E17696"/>
          </w:pPr>
          <w:r>
            <w:t>Implementation Plan</w:t>
          </w:r>
        </w:p>
      </w:docPartBody>
    </w:docPart>
    <w:docPart>
      <w:docPartPr>
        <w:name w:val="1B77382F7E6F466E88931AB12798270A"/>
        <w:category>
          <w:name w:val="General"/>
          <w:gallery w:val="placeholder"/>
        </w:category>
        <w:types>
          <w:type w:val="bbPlcHdr"/>
        </w:types>
        <w:behaviors>
          <w:behavior w:val="content"/>
        </w:behaviors>
        <w:guid w:val="{E6026E02-6592-498C-BA36-DEF3AF22258A}"/>
      </w:docPartPr>
      <w:docPartBody>
        <w:p w:rsidR="00DB2B94" w:rsidRDefault="001C016F">
          <w:pPr>
            <w:pStyle w:val="1B77382F7E6F466E88931AB12798270A"/>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D0EE7F1423C24AD0BF7458EC5586A79B"/>
        <w:category>
          <w:name w:val="General"/>
          <w:gallery w:val="placeholder"/>
        </w:category>
        <w:types>
          <w:type w:val="bbPlcHdr"/>
        </w:types>
        <w:behaviors>
          <w:behavior w:val="content"/>
        </w:behaviors>
        <w:guid w:val="{DAF2C6E1-4BB4-4832-BB5A-1445BDDDB3E1}"/>
      </w:docPartPr>
      <w:docPartBody>
        <w:p w:rsidR="00DB2B94" w:rsidRDefault="001C016F">
          <w:pPr>
            <w:pStyle w:val="D0EE7F1423C24AD0BF7458EC5586A79B"/>
          </w:pPr>
          <w:r>
            <w:t>High-Level Timeline/Schedule</w:t>
          </w:r>
        </w:p>
      </w:docPartBody>
    </w:docPart>
    <w:docPart>
      <w:docPartPr>
        <w:name w:val="D5491207D15748CCA5F4FDCE34D69007"/>
        <w:category>
          <w:name w:val="General"/>
          <w:gallery w:val="placeholder"/>
        </w:category>
        <w:types>
          <w:type w:val="bbPlcHdr"/>
        </w:types>
        <w:behaviors>
          <w:behavior w:val="content"/>
        </w:behaviors>
        <w:guid w:val="{64608D88-9B4F-403E-B504-7BADF8114EE2}"/>
      </w:docPartPr>
      <w:docPartBody>
        <w:p w:rsidR="00DB2B94" w:rsidRDefault="001C016F">
          <w:pPr>
            <w:pStyle w:val="D5491207D15748CCA5F4FDCE34D69007"/>
          </w:pPr>
          <w:r>
            <w:t>Describe what</w:t>
          </w:r>
          <w:r>
            <w:t xml:space="preserve"> the high level </w:t>
          </w:r>
          <w:r w:rsidRPr="008D5E06">
            <w:t>timeline</w:t>
          </w:r>
          <w:r>
            <w:t>/schedule will be to plan, design, develop and deploy the project.  Generally, by when do you expect this project to be finished?</w:t>
          </w:r>
        </w:p>
      </w:docPartBody>
    </w:docPart>
    <w:docPart>
      <w:docPartPr>
        <w:name w:val="D1C61E22629B4EC580622AACFF217129"/>
        <w:category>
          <w:name w:val="General"/>
          <w:gallery w:val="placeholder"/>
        </w:category>
        <w:types>
          <w:type w:val="bbPlcHdr"/>
        </w:types>
        <w:behaviors>
          <w:behavior w:val="content"/>
        </w:behaviors>
        <w:guid w:val="{4F275945-A5FF-45BA-8D23-12E88AE189CC}"/>
      </w:docPartPr>
      <w:docPartBody>
        <w:p w:rsidR="00DB2B94" w:rsidRDefault="001C016F">
          <w:pPr>
            <w:pStyle w:val="D1C61E22629B4EC580622AACFF217129"/>
          </w:pPr>
          <w:r>
            <w:t>Approval and Authority to Proceed</w:t>
          </w:r>
        </w:p>
      </w:docPartBody>
    </w:docPart>
    <w:docPart>
      <w:docPartPr>
        <w:name w:val="3CF6F174A383433FA8DECC8B33CABC25"/>
        <w:category>
          <w:name w:val="General"/>
          <w:gallery w:val="placeholder"/>
        </w:category>
        <w:types>
          <w:type w:val="bbPlcHdr"/>
        </w:types>
        <w:behaviors>
          <w:behavior w:val="content"/>
        </w:behaviors>
        <w:guid w:val="{3E276EBF-95FD-4886-BFD0-F4833FCC51F2}"/>
      </w:docPartPr>
      <w:docPartBody>
        <w:p w:rsidR="00DB2B94" w:rsidRDefault="001C016F">
          <w:pPr>
            <w:pStyle w:val="3CF6F174A383433FA8DECC8B33CABC25"/>
          </w:pPr>
          <w:r>
            <w:t>We approve the project as described above, and authorize the team to</w:t>
          </w:r>
          <w:r>
            <w:t xml:space="preserve"> proceed.</w:t>
          </w:r>
        </w:p>
      </w:docPartBody>
    </w:docPart>
    <w:docPart>
      <w:docPartPr>
        <w:name w:val="328A3F9FA7274F94884E282F442E4FDD"/>
        <w:category>
          <w:name w:val="General"/>
          <w:gallery w:val="placeholder"/>
        </w:category>
        <w:types>
          <w:type w:val="bbPlcHdr"/>
        </w:types>
        <w:behaviors>
          <w:behavior w:val="content"/>
        </w:behaviors>
        <w:guid w:val="{3AB26EB7-9E91-476E-9EC1-9FA999EF5161}"/>
      </w:docPartPr>
      <w:docPartBody>
        <w:p w:rsidR="00DB2B94" w:rsidRDefault="001C016F">
          <w:pPr>
            <w:pStyle w:val="328A3F9FA7274F94884E282F442E4FDD"/>
          </w:pPr>
          <w:r>
            <w:t>Name</w:t>
          </w:r>
        </w:p>
      </w:docPartBody>
    </w:docPart>
    <w:docPart>
      <w:docPartPr>
        <w:name w:val="10B127E6F5D84EC6BFD3F49C38B8A53B"/>
        <w:category>
          <w:name w:val="General"/>
          <w:gallery w:val="placeholder"/>
        </w:category>
        <w:types>
          <w:type w:val="bbPlcHdr"/>
        </w:types>
        <w:behaviors>
          <w:behavior w:val="content"/>
        </w:behaviors>
        <w:guid w:val="{57C62C3E-4FD1-43B2-BF45-0D961E5C21C1}"/>
      </w:docPartPr>
      <w:docPartBody>
        <w:p w:rsidR="00DB2B94" w:rsidRDefault="001C016F">
          <w:pPr>
            <w:pStyle w:val="10B127E6F5D84EC6BFD3F49C38B8A53B"/>
          </w:pPr>
          <w:r>
            <w:t>Title</w:t>
          </w:r>
        </w:p>
      </w:docPartBody>
    </w:docPart>
    <w:docPart>
      <w:docPartPr>
        <w:name w:val="AA3EAB01A8A24118B706F9924F5E7C3C"/>
        <w:category>
          <w:name w:val="General"/>
          <w:gallery w:val="placeholder"/>
        </w:category>
        <w:types>
          <w:type w:val="bbPlcHdr"/>
        </w:types>
        <w:behaviors>
          <w:behavior w:val="content"/>
        </w:behaviors>
        <w:guid w:val="{DBE33166-329D-44E8-84BA-6B6788F1A1CC}"/>
      </w:docPartPr>
      <w:docPartBody>
        <w:p w:rsidR="00DB2B94" w:rsidRDefault="001C016F">
          <w:pPr>
            <w:pStyle w:val="AA3EAB01A8A24118B706F9924F5E7C3C"/>
          </w:pPr>
          <w:r>
            <w:t>Date</w:t>
          </w:r>
        </w:p>
      </w:docPartBody>
    </w:docPart>
    <w:docPart>
      <w:docPartPr>
        <w:name w:val="9B93B9B57F284DFC8A2A9FD22CC5D6CC"/>
        <w:category>
          <w:name w:val="General"/>
          <w:gallery w:val="placeholder"/>
        </w:category>
        <w:types>
          <w:type w:val="bbPlcHdr"/>
        </w:types>
        <w:behaviors>
          <w:behavior w:val="content"/>
        </w:behaviors>
        <w:guid w:val="{0C98449E-7F93-40BE-BFCB-58434153B98D}"/>
      </w:docPartPr>
      <w:docPartBody>
        <w:p w:rsidR="00DB2B94" w:rsidRDefault="001C016F">
          <w:pPr>
            <w:pStyle w:val="9B93B9B57F284DFC8A2A9FD22CC5D6CC"/>
          </w:pPr>
          <w:r>
            <w:t>Approved By</w:t>
          </w:r>
        </w:p>
      </w:docPartBody>
    </w:docPart>
    <w:docPart>
      <w:docPartPr>
        <w:name w:val="DECC8C25892048DB81C423164AE7F1B9"/>
        <w:category>
          <w:name w:val="General"/>
          <w:gallery w:val="placeholder"/>
        </w:category>
        <w:types>
          <w:type w:val="bbPlcHdr"/>
        </w:types>
        <w:behaviors>
          <w:behavior w:val="content"/>
        </w:behaviors>
        <w:guid w:val="{4A048C68-15CB-42AC-B1F0-31DAD0ACEE19}"/>
      </w:docPartPr>
      <w:docPartBody>
        <w:p w:rsidR="00DB2B94" w:rsidRDefault="001C016F">
          <w:pPr>
            <w:pStyle w:val="DECC8C25892048DB81C423164AE7F1B9"/>
          </w:pPr>
          <w:r>
            <w:t>Date</w:t>
          </w:r>
        </w:p>
      </w:docPartBody>
    </w:docPart>
    <w:docPart>
      <w:docPartPr>
        <w:name w:val="01DA51B98CCE4DE5A1D7772D01E3836A"/>
        <w:category>
          <w:name w:val="General"/>
          <w:gallery w:val="placeholder"/>
        </w:category>
        <w:types>
          <w:type w:val="bbPlcHdr"/>
        </w:types>
        <w:behaviors>
          <w:behavior w:val="content"/>
        </w:behaviors>
        <w:guid w:val="{30EA3E70-D381-4039-BCFC-4D4C1419389C}"/>
      </w:docPartPr>
      <w:docPartBody>
        <w:p w:rsidR="00DB2B94" w:rsidRDefault="001C016F">
          <w:pPr>
            <w:pStyle w:val="01DA51B98CCE4DE5A1D7772D01E3836A"/>
          </w:pPr>
          <w:r>
            <w:t>Approved By</w:t>
          </w:r>
        </w:p>
      </w:docPartBody>
    </w:docPart>
    <w:docPart>
      <w:docPartPr>
        <w:name w:val="0FB9FB2D3BC1432AA47815662E22D441"/>
        <w:category>
          <w:name w:val="General"/>
          <w:gallery w:val="placeholder"/>
        </w:category>
        <w:types>
          <w:type w:val="bbPlcHdr"/>
        </w:types>
        <w:behaviors>
          <w:behavior w:val="content"/>
        </w:behaviors>
        <w:guid w:val="{6F0EE726-B834-4688-BF46-EFCC82770838}"/>
      </w:docPartPr>
      <w:docPartBody>
        <w:p w:rsidR="00DB2B94" w:rsidRDefault="001C016F">
          <w:pPr>
            <w:pStyle w:val="0FB9FB2D3BC1432AA47815662E22D44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B94"/>
    <w:rsid w:val="001C016F"/>
    <w:rsid w:val="00DB2B9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BFD1517D13498A91DE1257BDB05B40">
    <w:name w:val="C6BFD1517D13498A91DE1257BDB05B40"/>
  </w:style>
  <w:style w:type="paragraph" w:customStyle="1" w:styleId="1207AA90FB6C4F5D8836D95573CFD64B">
    <w:name w:val="1207AA90FB6C4F5D8836D95573CFD64B"/>
  </w:style>
  <w:style w:type="paragraph" w:customStyle="1" w:styleId="DF763C12C0B545168508885FBD10E78F">
    <w:name w:val="DF763C12C0B545168508885FBD10E78F"/>
  </w:style>
  <w:style w:type="paragraph" w:customStyle="1" w:styleId="D5DF3655A5444849914F82C2EF5557DD">
    <w:name w:val="D5DF3655A5444849914F82C2EF5557DD"/>
  </w:style>
  <w:style w:type="paragraph" w:customStyle="1" w:styleId="D5CE818B636747D79FC993C7DE2404FE">
    <w:name w:val="D5CE818B636747D79FC993C7DE2404FE"/>
  </w:style>
  <w:style w:type="paragraph" w:customStyle="1" w:styleId="E0E8077C77A245E6813686EAD3489E88">
    <w:name w:val="E0E8077C77A245E6813686EAD3489E88"/>
  </w:style>
  <w:style w:type="paragraph" w:customStyle="1" w:styleId="C9B0D87FAD174A3EB17F75583370D83E">
    <w:name w:val="C9B0D87FAD174A3EB17F75583370D83E"/>
  </w:style>
  <w:style w:type="paragraph" w:customStyle="1" w:styleId="51979FECCBF640A7BC99A3A054FA2082">
    <w:name w:val="51979FECCBF640A7BC99A3A054FA2082"/>
  </w:style>
  <w:style w:type="paragraph" w:customStyle="1" w:styleId="71E8F74E993547189E4F6B85720015FF">
    <w:name w:val="71E8F74E993547189E4F6B85720015FF"/>
  </w:style>
  <w:style w:type="paragraph" w:customStyle="1" w:styleId="B4C23940BCC14BC2A5E7FE294743091A">
    <w:name w:val="B4C23940BCC14BC2A5E7FE294743091A"/>
  </w:style>
  <w:style w:type="paragraph" w:customStyle="1" w:styleId="DA60ED845D2446CABA308545C747D641">
    <w:name w:val="DA60ED845D2446CABA308545C747D641"/>
  </w:style>
  <w:style w:type="paragraph" w:customStyle="1" w:styleId="5EB4AF74A9804B51900340CB6F6196E2">
    <w:name w:val="5EB4AF74A9804B51900340CB6F6196E2"/>
  </w:style>
  <w:style w:type="paragraph" w:customStyle="1" w:styleId="32A3BD8AAF694AF597C9BB69D6E2141B">
    <w:name w:val="32A3BD8AAF694AF597C9BB69D6E2141B"/>
  </w:style>
  <w:style w:type="paragraph" w:customStyle="1" w:styleId="21E76D51827E482EAEEC56A029E50E99">
    <w:name w:val="21E76D51827E482EAEEC56A029E50E99"/>
  </w:style>
  <w:style w:type="paragraph" w:customStyle="1" w:styleId="B453BF7FFC9E426FB41C8F0B797B1194">
    <w:name w:val="B453BF7FFC9E426FB41C8F0B797B1194"/>
  </w:style>
  <w:style w:type="paragraph" w:customStyle="1" w:styleId="E8C37F7DF6C14287BA3AE733B9672DD3">
    <w:name w:val="E8C37F7DF6C14287BA3AE733B9672DD3"/>
  </w:style>
  <w:style w:type="paragraph" w:customStyle="1" w:styleId="7583F66EA3D34F7095EF06F5D09DCFC5">
    <w:name w:val="7583F66EA3D34F7095EF06F5D09DCFC5"/>
  </w:style>
  <w:style w:type="paragraph" w:customStyle="1" w:styleId="ECBAF0B9381A4F12923E68C9352A9D93">
    <w:name w:val="ECBAF0B9381A4F12923E68C9352A9D93"/>
  </w:style>
  <w:style w:type="paragraph" w:customStyle="1" w:styleId="56505EC04CD241C69C43130295263D3A">
    <w:name w:val="56505EC04CD241C69C43130295263D3A"/>
  </w:style>
  <w:style w:type="paragraph" w:customStyle="1" w:styleId="EC1ADB8700AF47DE94A35CD89820DB0A">
    <w:name w:val="EC1ADB8700AF47DE94A35CD89820DB0A"/>
  </w:style>
  <w:style w:type="paragraph" w:customStyle="1" w:styleId="B1D3A4748DEE433DAEC832911795BA08">
    <w:name w:val="B1D3A4748DEE433DAEC832911795BA08"/>
  </w:style>
  <w:style w:type="paragraph" w:customStyle="1" w:styleId="B12307C0031241CC8932F607CB609CE6">
    <w:name w:val="B12307C0031241CC8932F607CB609CE6"/>
  </w:style>
  <w:style w:type="paragraph" w:customStyle="1" w:styleId="0F6EC9079F92423E9C8BC282AF78B721">
    <w:name w:val="0F6EC9079F92423E9C8BC282AF78B721"/>
  </w:style>
  <w:style w:type="paragraph" w:customStyle="1" w:styleId="00DFD82ED7CF47518312FB1BF37C4CA4">
    <w:name w:val="00DFD82ED7CF47518312FB1BF37C4CA4"/>
  </w:style>
  <w:style w:type="paragraph" w:customStyle="1" w:styleId="E837EEBC262F48C7A259E34674BCB722">
    <w:name w:val="E837EEBC262F48C7A259E34674BCB722"/>
  </w:style>
  <w:style w:type="paragraph" w:customStyle="1" w:styleId="EDAC6DE47BA1420C9217C46C22E17696">
    <w:name w:val="EDAC6DE47BA1420C9217C46C22E17696"/>
  </w:style>
  <w:style w:type="paragraph" w:customStyle="1" w:styleId="1B77382F7E6F466E88931AB12798270A">
    <w:name w:val="1B77382F7E6F466E88931AB12798270A"/>
  </w:style>
  <w:style w:type="paragraph" w:customStyle="1" w:styleId="D0EE7F1423C24AD0BF7458EC5586A79B">
    <w:name w:val="D0EE7F1423C24AD0BF7458EC5586A79B"/>
  </w:style>
  <w:style w:type="paragraph" w:customStyle="1" w:styleId="D5491207D15748CCA5F4FDCE34D69007">
    <w:name w:val="D5491207D15748CCA5F4FDCE34D69007"/>
  </w:style>
  <w:style w:type="paragraph" w:customStyle="1" w:styleId="D1C61E22629B4EC580622AACFF217129">
    <w:name w:val="D1C61E22629B4EC580622AACFF217129"/>
  </w:style>
  <w:style w:type="paragraph" w:customStyle="1" w:styleId="3CF6F174A383433FA8DECC8B33CABC25">
    <w:name w:val="3CF6F174A383433FA8DECC8B33CABC25"/>
  </w:style>
  <w:style w:type="paragraph" w:customStyle="1" w:styleId="328A3F9FA7274F94884E282F442E4FDD">
    <w:name w:val="328A3F9FA7274F94884E282F442E4FDD"/>
  </w:style>
  <w:style w:type="paragraph" w:customStyle="1" w:styleId="10B127E6F5D84EC6BFD3F49C38B8A53B">
    <w:name w:val="10B127E6F5D84EC6BFD3F49C38B8A53B"/>
  </w:style>
  <w:style w:type="paragraph" w:customStyle="1" w:styleId="AA3EAB01A8A24118B706F9924F5E7C3C">
    <w:name w:val="AA3EAB01A8A24118B706F9924F5E7C3C"/>
  </w:style>
  <w:style w:type="paragraph" w:customStyle="1" w:styleId="9B93B9B57F284DFC8A2A9FD22CC5D6CC">
    <w:name w:val="9B93B9B57F284DFC8A2A9FD22CC5D6CC"/>
  </w:style>
  <w:style w:type="paragraph" w:customStyle="1" w:styleId="DECC8C25892048DB81C423164AE7F1B9">
    <w:name w:val="DECC8C25892048DB81C423164AE7F1B9"/>
  </w:style>
  <w:style w:type="paragraph" w:customStyle="1" w:styleId="01DA51B98CCE4DE5A1D7772D01E3836A">
    <w:name w:val="01DA51B98CCE4DE5A1D7772D01E3836A"/>
  </w:style>
  <w:style w:type="paragraph" w:customStyle="1" w:styleId="0FB9FB2D3BC1432AA47815662E22D441">
    <w:name w:val="0FB9FB2D3BC1432AA47815662E22D4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258</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cp:revision>
  <dcterms:created xsi:type="dcterms:W3CDTF">2021-04-20T17:21:00Z</dcterms:created>
  <dcterms:modified xsi:type="dcterms:W3CDTF">2021-04-24T15:38:00Z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